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93" w:rsidRDefault="00D7262B">
      <w:pPr>
        <w:pStyle w:val="Title"/>
      </w:pPr>
      <w:r>
        <w:t>API Details and Task Description</w:t>
      </w:r>
    </w:p>
    <w:p w:rsidR="00D84C93" w:rsidRDefault="00D7262B">
      <w:pPr>
        <w:pStyle w:val="Heading1"/>
      </w:pPr>
      <w:r>
        <w:t>APIs</w:t>
      </w:r>
    </w:p>
    <w:p w:rsidR="00D84C93" w:rsidRDefault="00D7262B">
      <w:pPr>
        <w:pStyle w:val="Heading2"/>
      </w:pPr>
      <w:r>
        <w:t>1. Get and Post Request</w:t>
      </w:r>
    </w:p>
    <w:p w:rsidR="00D84C93" w:rsidRDefault="00D7262B">
      <w:r>
        <w:t>API: https://driversonhire.com/api/enquiry/drivers/</w:t>
      </w:r>
    </w:p>
    <w:p w:rsidR="00D84C93" w:rsidRDefault="00D7262B">
      <w:r>
        <w:t>Methods: GET, POST</w:t>
      </w:r>
    </w:p>
    <w:p w:rsidR="00D84C93" w:rsidRDefault="00D7262B">
      <w:pPr>
        <w:pStyle w:val="Heading2"/>
      </w:pPr>
      <w:r>
        <w:t>2. Patch, Delete and Single Driver Profile</w:t>
      </w:r>
    </w:p>
    <w:p w:rsidR="00D84C93" w:rsidRDefault="00D7262B">
      <w:r>
        <w:t>API: https://driversonhire.com/api/enquiry/drivers/id/</w:t>
      </w:r>
    </w:p>
    <w:p w:rsidR="00D84C93" w:rsidRDefault="00D7262B">
      <w:r>
        <w:t xml:space="preserve">Methods: PATCH, DELETE, </w:t>
      </w:r>
      <w:r>
        <w:t>GET (Single Driver Profile)</w:t>
      </w:r>
    </w:p>
    <w:p w:rsidR="00D7262B" w:rsidRDefault="00D7262B"/>
    <w:p w:rsidR="00D7262B" w:rsidRDefault="00D7262B"/>
    <w:p w:rsidR="00D7262B" w:rsidRDefault="00D7262B"/>
    <w:p w:rsidR="00D7262B" w:rsidRDefault="00D7262B" w:rsidP="00D7262B">
      <w:pPr>
        <w:pStyle w:val="Heading2"/>
      </w:pPr>
      <w:r>
        <w:t>Task for Get and Post Request</w:t>
      </w:r>
    </w:p>
    <w:p w:rsidR="00D7262B" w:rsidRDefault="00D7262B" w:rsidP="00D7262B">
      <w:r>
        <w:t>This API is responsible for fetching all drivers and adding new driver details.</w:t>
      </w:r>
    </w:p>
    <w:p w:rsidR="00D7262B" w:rsidRDefault="00D7262B" w:rsidP="00D7262B">
      <w:r>
        <w:t>Tasks:</w:t>
      </w:r>
    </w:p>
    <w:p w:rsidR="00D7262B" w:rsidRDefault="00D7262B" w:rsidP="00D7262B">
      <w:r>
        <w:t>1. Fetch all drivers using a GET request.</w:t>
      </w:r>
    </w:p>
    <w:p w:rsidR="00D7262B" w:rsidRDefault="00D7262B" w:rsidP="00D7262B">
      <w:r>
        <w:t>2. Add a new driver using a POST request. Make sure to validate the driver data.</w:t>
      </w:r>
    </w:p>
    <w:p w:rsidR="00D7262B" w:rsidRDefault="00D7262B"/>
    <w:p w:rsidR="00D7262B" w:rsidRDefault="00D7262B"/>
    <w:p w:rsidR="00D7262B" w:rsidRDefault="00D7262B"/>
    <w:p w:rsidR="00D7262B" w:rsidRDefault="00D7262B"/>
    <w:p w:rsidR="00D7262B" w:rsidRDefault="00D7262B">
      <w:r>
        <w:rPr>
          <w:noProof/>
          <w:lang w:val="en-IN" w:eastAsia="en-IN"/>
        </w:rPr>
        <w:lastRenderedPageBreak/>
        <w:drawing>
          <wp:inline distT="0" distB="0" distL="0" distR="0">
            <wp:extent cx="4988560" cy="3741420"/>
            <wp:effectExtent l="0" t="0" r="2540" b="0"/>
            <wp:docPr id="1" name="Picture 1" descr="C:\Users\DELL\AppData\Local\Microsoft\Windows\INetCache\Content.Word\WhatsApp Image 2024-09-29 at 7.43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icrosoft\Windows\INetCache\Content.Word\WhatsApp Image 2024-09-29 at 7.43.07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2B" w:rsidRDefault="00D7262B"/>
    <w:p w:rsidR="00D7262B" w:rsidRDefault="00D7262B" w:rsidP="00D7262B">
      <w:pPr>
        <w:pStyle w:val="Heading2"/>
      </w:pPr>
      <w:r>
        <w:t>Task for Patch, Delete, and Single Driver Profile</w:t>
      </w:r>
    </w:p>
    <w:p w:rsidR="00D7262B" w:rsidRDefault="00D7262B" w:rsidP="00D7262B">
      <w:r>
        <w:t>This API allows updating, deleting, and retrieving a single driver's profile.</w:t>
      </w:r>
    </w:p>
    <w:p w:rsidR="00D7262B" w:rsidRDefault="00D7262B" w:rsidP="00D7262B">
      <w:r>
        <w:t>Tasks:</w:t>
      </w:r>
    </w:p>
    <w:p w:rsidR="00D7262B" w:rsidRDefault="00D7262B" w:rsidP="00D7262B">
      <w:r>
        <w:t>1. Update a driver's profile using a PATCH request. Ensure only relevant fields are updated.</w:t>
      </w:r>
    </w:p>
    <w:p w:rsidR="00D7262B" w:rsidRDefault="00D7262B" w:rsidP="00D7262B">
      <w:r>
        <w:t>2. Delete a driver's profile using a DELETE request.</w:t>
      </w:r>
    </w:p>
    <w:p w:rsidR="00D7262B" w:rsidRDefault="00D7262B">
      <w:r>
        <w:t>3. Fetch a specific driver's profile using a GET request with the driver's ID.</w:t>
      </w:r>
      <w:bookmarkStart w:id="0" w:name="_GoBack"/>
      <w:bookmarkEnd w:id="0"/>
    </w:p>
    <w:p w:rsidR="00D7262B" w:rsidRDefault="00D7262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85.2pt;height:289.2pt">
            <v:imagedata r:id="rId7" o:title="WhatsApp Image 2024-09-29 at 7.43.08 AM"/>
          </v:shape>
        </w:pict>
      </w:r>
    </w:p>
    <w:p w:rsidR="00D7262B" w:rsidRDefault="00D7262B"/>
    <w:p w:rsidR="00D7262B" w:rsidRDefault="00D7262B"/>
    <w:p w:rsidR="00D7262B" w:rsidRDefault="00D7262B">
      <w:r>
        <w:pict>
          <v:shape id="_x0000_i1033" type="#_x0000_t75" style="width:368.4pt;height:276.6pt">
            <v:imagedata r:id="rId8" o:title="WhatsApp Image 2024-09-29 at 7.43.09 AM"/>
          </v:shape>
        </w:pict>
      </w:r>
    </w:p>
    <w:p w:rsidR="00D7262B" w:rsidRDefault="00D7262B"/>
    <w:p w:rsidR="00D7262B" w:rsidRDefault="00D7262B"/>
    <w:sectPr w:rsidR="00D726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262B"/>
    <w:rsid w:val="00D84C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C3EC8"/>
  <w14:defaultImageDpi w14:val="300"/>
  <w15:docId w15:val="{71153143-CFB2-491D-B6C4-E47AFD50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6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6EEB62-7739-4677-99F8-0BE99D4B6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2024-09-29T02:20:00Z</dcterms:modified>
  <cp:category/>
</cp:coreProperties>
</file>