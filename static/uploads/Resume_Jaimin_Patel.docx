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r>
        <w:br/>
        <w:t>JAIMIN PATEL</w:t>
        <w:br/>
        <w:t>Web Developer</w:t>
        <w:br/>
        <w:br/>
        <w:t>DETAILS</w:t>
        <w:br/>
        <w:t>ADDRESS: surat, Gujarat, India</w:t>
        <w:br/>
        <w:t>PHONE: +91 6354249653</w:t>
        <w:br/>
        <w:t>EMAIL: jaimin5.dev@gmail.com</w:t>
        <w:br/>
        <w:br/>
        <w:t>SKILLS</w:t>
        <w:br/>
        <w:t>- JavaScript</w:t>
        <w:br/>
        <w:t>- ReactJs</w:t>
        <w:br/>
        <w:t>- NextJs</w:t>
        <w:br/>
        <w:t>- HTML5</w:t>
        <w:br/>
        <w:t>- CSS3</w:t>
        <w:br/>
        <w:t>- BootStrap/Tailwind</w:t>
        <w:br/>
        <w:t>- Git/GitHub</w:t>
        <w:br/>
        <w:br/>
        <w:t>LINKS</w:t>
        <w:br/>
        <w:t>- https://github.com/jaimin5</w:t>
        <w:br/>
        <w:br/>
        <w:t>LANGUAGES</w:t>
        <w:br/>
        <w:t>- English</w:t>
        <w:br/>
        <w:t>- Gujarati</w:t>
        <w:br/>
        <w:t>- Hindi</w:t>
        <w:br/>
        <w:br/>
        <w:t>EDUCATION</w:t>
        <w:br/>
        <w:t>COMPUTER ENGINEERING, CKPCET, SURAT</w:t>
        <w:br/>
        <w:t>2020 - 2024</w:t>
        <w:br/>
        <w:t>CGPA: 7.59</w:t>
        <w:br/>
        <w:br/>
        <w:t>INTERNSHIPS</w:t>
        <w:br/>
        <w:t>ReactJs Developer, Sattvabit, Surat</w:t>
        <w:br/>
        <w:t>Feb 2024 - Aug 2024</w:t>
        <w:br/>
        <w:t>- Contributed to a live project, enhancing the user interface and ensuring cross-platform compatibility.</w:t>
        <w:br/>
        <w:t>- Worked closely with a team, gaining familiarity with the Ant Design library and best practices in React.js development.</w:t>
        <w:br/>
        <w:t>- Acquired knowledge of Context API and Redux for effective state management in large-scale projects.</w:t>
        <w:br/>
        <w:br/>
        <w:t>ReactJs, Futuretech BizSoft LLP, Surat</w:t>
        <w:br/>
        <w:t>Sep 2023 - Oct 2023</w:t>
        <w:br/>
        <w:t>- Gained hands-on experience in core concepts such as Function Components, props, states, Hooks, and Routing.</w:t>
        <w:br/>
        <w:t>- Contributed to the development of modular components, optimizing code efficiency.</w:t>
        <w:br/>
        <w:t>- Implemented dynamic routing structures for seamless user experiences.</w:t>
        <w:br/>
        <w:br/>
        <w:t>PROJECTS</w:t>
        <w:br/>
        <w:t>Nike Footwear Showcase</w:t>
        <w:br/>
        <w:t>- React-based project where I implemented various function components for the navigation and main content sections.</w:t>
        <w:br/>
        <w:t>- These components are rendered in the App.jsx file, utilizing JSX for HTML rendering.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